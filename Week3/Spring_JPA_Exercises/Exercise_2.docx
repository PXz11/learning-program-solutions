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2: Employee Management System - Creating Entities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Business Scenario: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Define JPA entities for Employee and Department with appropriate relationships.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Creating JPA Entities: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Define Employee entity with fields: id, name, email, department.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Define Department entity with fields: id, name.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Mapping Entities to Database Tables: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annotations like @Entity, @Table, @Id, @GeneratedValue, etc.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Define one-to-many relationship between Department and Employee.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package com.company.entity;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jakarta.persistence.*;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lombok.*;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org.springframework.data.annotation.CreatedBy;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org.springframework.data.annotation.LastModifiedBy;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org.springframework.data.annotation.CreatedDate;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org.springframework.data.annotation.LastModifiedDate;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org.springframework.data.jpa.domain.support.AuditingEntityListener;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@NamedQueries({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@NamedQuery(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name = "Employee.findByEmail",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query = "SELECT e FROM Employee e WHERE e.email = :email"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@NamedQuery(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name = "Employee.findByDeptName",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query = "SELECT e FROM Employee e WHERE e.department.name = :deptName"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@EntityListeners(AuditingEntityListener.class)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@Table(name = "employees")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@Data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@NoArgsConstructor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@AllArgsConstructor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@GeneratedValue(strategy = GenerationType.IDENTITY)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private Long id;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@ManyToOne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@JoinColumn(name="department_id")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private Department department;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@CreatedDate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private LocalDateTime createdDate;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@LastModifiedDate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private LocalDateTime modifiedDate;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@CreatedBy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private String createdBy;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@LastModifiedBy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private String modifiedBy;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package com.company.entity;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jakarta.persistence.*;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lombok.*;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org.springframework.data.annotation.CreatedBy;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org.springframework.data.annotation.LastModifiedBy;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org.springframework.data.annotation.CreatedDate;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org.springframework.data.annotation.LastModifiedDate;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org.springframework.data.jpa.domain.support.AuditingEntityListener;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@EntityListeners(AuditingEntityListener.class)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@Table(name = "departments")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@Data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@NoArgsConstructor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@AllArgsConstructor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public class Department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@GeneratedValue(strategy = GenerationType.IDENTITY)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private long id;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@OneToMany(mappedBy = "Employee", cascade = CascadeType.ALL)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private List&lt;Employee&gt; employees;    @CreatedDate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private LocalDateTime createdDate;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@LastModifiedDate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private LocalDateTime modifiedDate;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@CreatedBy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private String createdBy;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@LastModifiedBy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private String modifiedBy;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1021</wp:posOffset>
            </wp:positionV>
            <wp:extent cx="5943600" cy="334327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C/VgXk8nWuFWMtfK8LqdB1oJDA==">CgMxLjA4AHIhMVpROExWbXZoVFdBZmZxUTFxcWF5ZHpqeXVoWTd5enE5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