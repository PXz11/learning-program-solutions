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Exercise 7: Employee Management System - Enabling Entity Auditing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Business Scenario: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 auditing to track the creation and modification of employees and departments.</w:t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Entity Auditing: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Enable auditing in your application by configuring auditing properties.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annotations like @CreatedBy, @LastModifiedBy, @CreatedDate, and @LastModifiedDate.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package com.company.entity;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lombok.*;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org.springframework.data.annotation.CreatedBy;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 org.springframework.data.annotation.LastModifiedBy;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import org.springframework.data.annotation.CreatedDate;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org.springframework.data.annotation.LastModifiedDate;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import org.springframework.data.jpa.domain.support.AuditingEntityListener;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@NamedQueries({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@NamedQuery(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name = "Employee.findByEmail",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query = "SELECT e FROM Employee e WHERE e.email = :email"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@NamedQuery(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name = "Employee.findByDeptName",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query = "SELECT e FROM Employee e WHERE e.department.name = :deptName"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@EntityListeners(AuditingEntityListener.class)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@Table(name = "employees")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class Employee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private String email;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@ManyToOne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@JoinColumn(name="department_id")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private Department department;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@CreatedDate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private LocalDateTime createdDate;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@LastModifiedDate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private LocalDateTime modifiedDate;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@CreatedBy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private String createdBy;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@LastModifiedBy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private String modifiedBy;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package com.company.entity;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jakarta.persistence.*;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import lombok.*;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import org.springframework.data.annotation.CreatedBy;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import org.springframework.data.annotation.LastModifiedBy;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import org.springframework.data.annotation.CreatedDate;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org.springframework.data.annotation.LastModifiedDate;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org.springframework.data.jpa.domain.support.AuditingEntityListener;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com.fasterxml.jackson.annotation.JsonIgnore;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java.time.LocalDateTime;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@Entity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@EntityListeners(AuditingEntityListener.class)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@Table(name = "departments")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@Data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@NoArgsConstructor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@AllArgsConstructor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public class Department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@Id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@GeneratedValue(strategy = GenerationType.IDENTITY)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private long id;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@OneToMany(mappedBy = "department", cascade = CascadeType.ALL)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@JsonIgnore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private List&lt;Employee&gt; employees;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@LastModifiedDate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private LocalDateTime modifiedDate;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@CreatedBy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private String createdBy;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@LastModifiedBy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private String modifiedBy;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package com.company.config;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org.springframework.data.domain.AuditorAware;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import java.util.Optional;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@Component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public class AuditorAwareImpl implements AuditorAware&lt;String&gt;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public Optional&lt;String&gt; getCurrentAuditor()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return Optional.of("System");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-457199</wp:posOffset>
            </wp:positionH>
            <wp:positionV relativeFrom="paragraph">
              <wp:posOffset>0</wp:posOffset>
            </wp:positionV>
            <wp:extent cx="5943600" cy="3343275"/>
            <wp:effectExtent b="0" l="0" r="0" t="0"/>
            <wp:wrapSquare wrapText="bothSides" distB="0" distT="0" distL="0" distR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"content": [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"id": 1,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"name": "Alice Johnson",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"email": "alice@example.com",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"department":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"id": 1,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"name": "IT",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"modifiedDate": "2025-07-14T16:46:37.181301",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"createdBy": "System",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"modifiedBy": "System"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"createdDate": "2025-07-14T16:48:52.196217",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"modifiedDate": "2025-07-14T16:48:52.196217",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"createdBy": "System",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"modifiedBy": "System"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"id": 2,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"name": "Bob Smith",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"email": "bob@example.com",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"department":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"id": 1,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"name": "IT",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"modifiedDate": "2025-07-14T16:46:37.181301",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"createdBy": "System",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"modifiedBy": "System"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"createdDate": "2025-07-14T16:50:56.254986",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"modifiedDate": "2025-07-14T16:50:56.254986",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"createdBy": "System",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"modifiedBy": "System"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"pageable":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"pageNumber": 0,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"pageSize": 2,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"sort":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"sorted": true,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"empty": false,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"unsorted": false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"offset": 0,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"paged": true,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"unpaged": false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"totalPages": 1,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"totalElements": 2,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"last": true,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"size": 2,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"number": 0,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"numberOfElements": 2,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"sort":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"sorted": true,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"empty": false,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"unsorted": false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"first": true,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"empty": false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+XFRBzhJNAEbvR/6nuj9OzsDyQ==">CgMxLjA4AHIhMXpnQ3kzcmlOM1Fva1RPdTVkZ2pXUkFfMnJUcGU0cWpR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